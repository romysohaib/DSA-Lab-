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0ADF" w14:textId="77777777" w:rsidR="00754607" w:rsidRDefault="00000000">
      <w:pPr>
        <w:pStyle w:val="Heading1"/>
      </w:pPr>
      <w:r>
        <w:t>Lab Task 1 &amp; 2 Explanation</w:t>
      </w:r>
    </w:p>
    <w:p w14:paraId="37C80187" w14:textId="77777777" w:rsidR="00754607" w:rsidRDefault="00000000">
      <w:pPr>
        <w:pStyle w:val="Heading2"/>
      </w:pPr>
      <w:r>
        <w:t>Lab Task 1: Pointers</w:t>
      </w:r>
    </w:p>
    <w:p w14:paraId="0EEF5CD5" w14:textId="77777777" w:rsidR="00754607" w:rsidRDefault="00000000">
      <w:r>
        <w:t>### Code Explanation:</w:t>
      </w:r>
      <w:r>
        <w:br/>
        <w:t>This program demonstrates the use of pointers in C++.</w:t>
      </w:r>
      <w:r>
        <w:br/>
        <w:t>- An integer variable `num` is initialized to `10`.</w:t>
      </w:r>
      <w:r>
        <w:br/>
        <w:t>- A pointer `ptr` is declared and assigned the address of `num`.</w:t>
      </w:r>
      <w:r>
        <w:br/>
        <w:t>- The value of `num` is accessed using the pointer.</w:t>
      </w:r>
      <w:r>
        <w:br/>
        <w:t>- The pointer is then used to modify `num`'s value to `20`.</w:t>
      </w:r>
      <w:r>
        <w:br/>
        <w:t>- The program prints the initial and modified values of `num` and confirms that the pointer reflects these changes.</w:t>
      </w:r>
      <w:r>
        <w:br/>
      </w:r>
    </w:p>
    <w:p w14:paraId="0FC9011E" w14:textId="77777777" w:rsidR="00754607" w:rsidRDefault="00000000">
      <w:pPr>
        <w:pStyle w:val="Heading3"/>
      </w:pPr>
      <w:r>
        <w:t>Code:</w:t>
      </w:r>
    </w:p>
    <w:p w14:paraId="2D3C960B" w14:textId="77777777" w:rsidR="00754607" w:rsidRDefault="00000000">
      <w:r>
        <w:t>#include &lt;iostream&gt;</w:t>
      </w:r>
      <w:r>
        <w:br/>
        <w:t>using namespace std;</w:t>
      </w:r>
      <w:r>
        <w:br/>
        <w:t>int main() {</w:t>
      </w:r>
      <w:r>
        <w:br/>
        <w:t xml:space="preserve">    int num = 10;</w:t>
      </w:r>
      <w:r>
        <w:br/>
        <w:t xml:space="preserve">    int* ptr = &amp;num;</w:t>
      </w:r>
      <w:r>
        <w:br/>
      </w:r>
      <w:r>
        <w:br/>
        <w:t xml:space="preserve">    cout &lt;&lt; "Initial value of num: " &lt;&lt; num &lt;&lt; endl;</w:t>
      </w:r>
      <w:r>
        <w:br/>
        <w:t xml:space="preserve">    cout &lt;&lt; "Pointer pointing to value: " &lt;&lt; *ptr &lt;&lt; endl;</w:t>
      </w:r>
      <w:r>
        <w:br/>
      </w:r>
      <w:r>
        <w:br/>
        <w:t xml:space="preserve">    *ptr = 20;</w:t>
      </w:r>
      <w:r>
        <w:br/>
      </w:r>
      <w:r>
        <w:br/>
        <w:t xml:space="preserve">    cout &lt;&lt; "Modified value of num: " &lt;&lt; num &lt;&lt; endl;</w:t>
      </w:r>
      <w:r>
        <w:br/>
        <w:t xml:space="preserve">    cout &lt;&lt; "Pointer now points to value: " &lt;&lt; *ptr &lt;&lt; endl;</w:t>
      </w:r>
      <w:r>
        <w:br/>
      </w:r>
      <w:r>
        <w:br/>
        <w:t xml:space="preserve">    return 0;</w:t>
      </w:r>
      <w:r>
        <w:br/>
        <w:t>}</w:t>
      </w:r>
    </w:p>
    <w:p w14:paraId="0854FC0A" w14:textId="77777777" w:rsidR="00754607" w:rsidRPr="00807434" w:rsidRDefault="00000000">
      <w:pPr>
        <w:pStyle w:val="Heading3"/>
        <w:rPr>
          <w:sz w:val="30"/>
          <w:szCs w:val="30"/>
        </w:rPr>
      </w:pPr>
      <w:r w:rsidRPr="00807434">
        <w:rPr>
          <w:sz w:val="30"/>
          <w:szCs w:val="30"/>
        </w:rPr>
        <w:t>Output:</w:t>
      </w:r>
    </w:p>
    <w:p w14:paraId="3F55CF85" w14:textId="77777777" w:rsidR="00754607" w:rsidRDefault="00000000">
      <w:r>
        <w:t>```</w:t>
      </w:r>
      <w:r>
        <w:br/>
        <w:t>Initial value of num: 10</w:t>
      </w:r>
      <w:r>
        <w:br/>
        <w:t>Pointer pointing to value: 10</w:t>
      </w:r>
      <w:r>
        <w:br/>
        <w:t>Modified value of num: 20</w:t>
      </w:r>
      <w:r>
        <w:br/>
        <w:t>Pointer now points to value: 20</w:t>
      </w:r>
      <w:r>
        <w:br/>
        <w:t>```</w:t>
      </w:r>
    </w:p>
    <w:p w14:paraId="5A06EA85" w14:textId="77777777" w:rsidR="00754607" w:rsidRDefault="00000000">
      <w:pPr>
        <w:pStyle w:val="Heading2"/>
      </w:pPr>
      <w:r>
        <w:t>Lab Task 2: Big O Notation (Loops and Arrays)</w:t>
      </w:r>
    </w:p>
    <w:p w14:paraId="565FDBEA" w14:textId="77777777" w:rsidR="00754607" w:rsidRDefault="00000000">
      <w:r>
        <w:t>### Code Explanation:</w:t>
      </w:r>
      <w:r>
        <w:br/>
        <w:t>This program finds the maximum value in an integer array.</w:t>
      </w:r>
      <w:r>
        <w:br/>
      </w:r>
      <w:r>
        <w:lastRenderedPageBreak/>
        <w:t>- The function `findMax()` takes an array and its size as arguments.</w:t>
      </w:r>
      <w:r>
        <w:br/>
        <w:t>- It initializes `maxVal` to the first element.</w:t>
      </w:r>
      <w:r>
        <w:br/>
        <w:t>- A loop iterates through the array, updating `maxVal` if a larger element is found.</w:t>
      </w:r>
      <w:r>
        <w:br/>
        <w:t>- The function returns the maximum value.</w:t>
      </w:r>
      <w:r>
        <w:br/>
        <w:t>- The `main()` function initializes an array `{3, 5, 1, 8, 2}` and calls `findMax()` to find and print the largest value.</w:t>
      </w:r>
      <w:r>
        <w:br/>
      </w:r>
    </w:p>
    <w:p w14:paraId="3684738E" w14:textId="77777777" w:rsidR="00754607" w:rsidRDefault="00000000">
      <w:pPr>
        <w:pStyle w:val="Heading3"/>
      </w:pPr>
      <w:r>
        <w:t>Code:</w:t>
      </w:r>
    </w:p>
    <w:p w14:paraId="1251D65F" w14:textId="77777777" w:rsidR="00754607" w:rsidRDefault="00000000">
      <w:r>
        <w:t>#include &lt;iostream&gt;</w:t>
      </w:r>
      <w:r>
        <w:br/>
        <w:t>using namespace std;</w:t>
      </w:r>
      <w:r>
        <w:br/>
      </w:r>
      <w:r>
        <w:br/>
        <w:t>int findMax(int arr[], int n) {</w:t>
      </w:r>
      <w:r>
        <w:br/>
        <w:t xml:space="preserve">    int maxVal = arr[0];</w:t>
      </w:r>
      <w:r>
        <w:br/>
        <w:t xml:space="preserve">    for (int i = 1; i &lt; n; i++) {</w:t>
      </w:r>
      <w:r>
        <w:br/>
        <w:t xml:space="preserve">        if (arr[i] &gt; maxVal) {</w:t>
      </w:r>
      <w:r>
        <w:br/>
        <w:t xml:space="preserve">            maxVal = arr[i];</w:t>
      </w:r>
      <w:r>
        <w:br/>
        <w:t xml:space="preserve">        }</w:t>
      </w:r>
      <w:r>
        <w:br/>
        <w:t xml:space="preserve">    }</w:t>
      </w:r>
      <w:r>
        <w:br/>
        <w:t xml:space="preserve">    return maxVal;</w:t>
      </w:r>
      <w:r>
        <w:br/>
        <w:t>}</w:t>
      </w:r>
      <w:r>
        <w:br/>
      </w:r>
      <w:r>
        <w:br/>
        <w:t>int main() {</w:t>
      </w:r>
      <w:r>
        <w:br/>
        <w:t xml:space="preserve">    int arr[] = {3, 5, 1, 8, 2};</w:t>
      </w:r>
      <w:r>
        <w:br/>
        <w:t xml:space="preserve">    int n = sizeof(arr) / sizeof(arr[0]);</w:t>
      </w:r>
      <w:r>
        <w:br/>
        <w:t xml:space="preserve">    int maxValue = findMax(arr, n);</w:t>
      </w:r>
      <w:r>
        <w:br/>
        <w:t xml:space="preserve">    </w:t>
      </w:r>
      <w:r>
        <w:br/>
        <w:t xml:space="preserve">    cout &lt;&lt; "Maximum value: " &lt;&lt; maxValue &lt;&lt; endl;</w:t>
      </w:r>
      <w:r>
        <w:br/>
        <w:t xml:space="preserve">    return 0;</w:t>
      </w:r>
      <w:r>
        <w:br/>
        <w:t>}</w:t>
      </w:r>
    </w:p>
    <w:p w14:paraId="6899AE6F" w14:textId="77777777" w:rsidR="00754607" w:rsidRDefault="00000000">
      <w:pPr>
        <w:pStyle w:val="Heading3"/>
      </w:pPr>
      <w:r>
        <w:t>Output:</w:t>
      </w:r>
    </w:p>
    <w:p w14:paraId="6AC5D3CE" w14:textId="77777777" w:rsidR="00754607" w:rsidRDefault="00000000">
      <w:r>
        <w:t>```</w:t>
      </w:r>
      <w:r>
        <w:br/>
        <w:t>Maximum value: 8</w:t>
      </w:r>
      <w:r>
        <w:br/>
        <w:t>```</w:t>
      </w:r>
    </w:p>
    <w:p w14:paraId="425B6CDD" w14:textId="77777777" w:rsidR="00754607" w:rsidRDefault="00000000">
      <w:pPr>
        <w:pStyle w:val="Heading3"/>
      </w:pPr>
      <w:r>
        <w:t>Time Complexity:</w:t>
      </w:r>
    </w:p>
    <w:p w14:paraId="486C2AD5" w14:textId="77777777" w:rsidR="00754607" w:rsidRDefault="00000000">
      <w:r>
        <w:t>The `findMax()` function iterates through the array once, making its time complexity **O(n)**.</w:t>
      </w:r>
    </w:p>
    <w:sectPr w:rsidR="007546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432624">
    <w:abstractNumId w:val="8"/>
  </w:num>
  <w:num w:numId="2" w16cid:durableId="1581520888">
    <w:abstractNumId w:val="6"/>
  </w:num>
  <w:num w:numId="3" w16cid:durableId="167254818">
    <w:abstractNumId w:val="5"/>
  </w:num>
  <w:num w:numId="4" w16cid:durableId="869298949">
    <w:abstractNumId w:val="4"/>
  </w:num>
  <w:num w:numId="5" w16cid:durableId="1128620379">
    <w:abstractNumId w:val="7"/>
  </w:num>
  <w:num w:numId="6" w16cid:durableId="1665476042">
    <w:abstractNumId w:val="3"/>
  </w:num>
  <w:num w:numId="7" w16cid:durableId="8259373">
    <w:abstractNumId w:val="2"/>
  </w:num>
  <w:num w:numId="8" w16cid:durableId="849025835">
    <w:abstractNumId w:val="1"/>
  </w:num>
  <w:num w:numId="9" w16cid:durableId="92696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4607"/>
    <w:rsid w:val="00807434"/>
    <w:rsid w:val="009F11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BE4AF1"/>
  <w14:defaultImageDpi w14:val="300"/>
  <w15:docId w15:val="{E7F697EF-515B-453A-BE61-0F6FA107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M. Khalid</cp:lastModifiedBy>
  <cp:revision>2</cp:revision>
  <dcterms:created xsi:type="dcterms:W3CDTF">2013-12-23T23:15:00Z</dcterms:created>
  <dcterms:modified xsi:type="dcterms:W3CDTF">2025-03-10T17:34:00Z</dcterms:modified>
  <cp:category/>
</cp:coreProperties>
</file>