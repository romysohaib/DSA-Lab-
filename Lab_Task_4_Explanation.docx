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Lab Task 4: Singly Linked List (Insert at Specific Position)</w:t>
      </w:r>
    </w:p>
    <w:p>
      <w:pPr>
        <w:pStyle w:val="Heading2"/>
      </w:pPr>
      <w:r>
        <w:t>Code Explanation:</w:t>
      </w:r>
    </w:p>
    <w:p>
      <w:r>
        <w:t>This program implements a Singly Linked List with three types of insertions:</w:t>
        <w:br/>
        <w:t>- **Insert at Start:** A new node is added at the beginning of the list.</w:t>
        <w:br/>
        <w:t>- **Insert at End:** A new node is added at the end of the list.</w:t>
        <w:br/>
        <w:t>- **Insert at Specific Position:** A new node is inserted at a given position.</w:t>
        <w:br/>
        <w:t>- The `display()` function prints the linked list after each insertion.</w:t>
        <w:br/>
        <w:t>- The `main()` function inserts values `{3, 1, 5, 7}` sequentially and then inserts `{4, 6}` at positions `2` and `5`.</w:t>
        <w:br/>
      </w:r>
    </w:p>
    <w:p>
      <w:pPr>
        <w:pStyle w:val="Heading2"/>
      </w:pPr>
      <w:r>
        <w:t>Code:</w:t>
      </w:r>
    </w:p>
    <w:p>
      <w:pPr/>
      <w:r>
        <w:t>#include &lt;iostream&gt;</w:t>
        <w:br/>
        <w:t>using namespace std;</w:t>
        <w:br/>
        <w:br/>
        <w:t>class Node {</w:t>
        <w:br/>
        <w:t>public:</w:t>
        <w:br/>
        <w:t xml:space="preserve">    int data;</w:t>
        <w:br/>
        <w:t xml:space="preserve">    Node* next;</w:t>
        <w:br/>
        <w:t xml:space="preserve">    Node(int val) : data(val), next(nullptr) {}</w:t>
        <w:br/>
        <w:t>};</w:t>
        <w:br/>
        <w:br/>
        <w:t>class SinglyLinkedList {</w:t>
        <w:br/>
        <w:t>public:</w:t>
        <w:br/>
        <w:t xml:space="preserve">    Node* head;</w:t>
        <w:br/>
        <w:t xml:space="preserve">    SinglyLinkedList() : head(nullptr) {}</w:t>
        <w:br/>
        <w:br/>
        <w:t xml:space="preserve">    void insertAtStart(int val) {</w:t>
        <w:br/>
        <w:t xml:space="preserve">        Node* newNode = new Node(val);</w:t>
        <w:br/>
        <w:t xml:space="preserve">        newNode-&gt;next = head;</w:t>
        <w:br/>
        <w:t xml:space="preserve">        head = newNode;</w:t>
        <w:br/>
        <w:t xml:space="preserve">        display();</w:t>
        <w:br/>
        <w:t xml:space="preserve">    }</w:t>
        <w:br/>
        <w:br/>
        <w:t xml:space="preserve">    void insertAtEnd(int val) {</w:t>
        <w:br/>
        <w:t xml:space="preserve">        Node* newNode = new Node(val);</w:t>
        <w:br/>
        <w:t xml:space="preserve">        if (!head) {</w:t>
        <w:br/>
        <w:t xml:space="preserve">            head = newNode;</w:t>
        <w:br/>
        <w:t xml:space="preserve">        } else {</w:t>
        <w:br/>
        <w:t xml:space="preserve">            Node* temp = head;</w:t>
        <w:br/>
        <w:t xml:space="preserve">            while (temp-&gt;next) {</w:t>
        <w:br/>
        <w:t xml:space="preserve">                temp = temp-&gt;next;</w:t>
        <w:br/>
        <w:t xml:space="preserve">            }</w:t>
        <w:br/>
        <w:t xml:space="preserve">            temp-&gt;next = newNode;</w:t>
        <w:br/>
        <w:t xml:space="preserve">        }</w:t>
        <w:br/>
        <w:t xml:space="preserve">        display();</w:t>
        <w:br/>
        <w:t xml:space="preserve">    }</w:t>
        <w:br/>
        <w:br/>
        <w:t xml:space="preserve">    void insertAtPosition(int val, int pos) {</w:t>
        <w:br/>
        <w:t xml:space="preserve">        if (pos &lt; 1) {</w:t>
        <w:br/>
        <w:t xml:space="preserve">            cout &lt;&lt; "Invalid position!" &lt;&lt; endl;</w:t>
        <w:br/>
        <w:t xml:space="preserve">            return;</w:t>
        <w:br/>
        <w:t xml:space="preserve">        }</w:t>
        <w:br/>
        <w:t xml:space="preserve">        Node* newNode = new Node(val);</w:t>
        <w:br/>
        <w:t xml:space="preserve">        if (pos == 1 || !head) {</w:t>
        <w:br/>
        <w:t xml:space="preserve">            insertAtStart(val);</w:t>
        <w:br/>
        <w:t xml:space="preserve">            return;</w:t>
        <w:br/>
        <w:t xml:space="preserve">        }</w:t>
        <w:br/>
        <w:t xml:space="preserve">        Node* temp = head;</w:t>
        <w:br/>
        <w:t xml:space="preserve">        for (int i = 1; temp &amp;&amp; i &lt; pos - 1; i++) {</w:t>
        <w:br/>
        <w:t xml:space="preserve">            temp = temp-&gt;next;</w:t>
        <w:br/>
        <w:t xml:space="preserve">        }</w:t>
        <w:br/>
        <w:t xml:space="preserve">        if (!temp) {</w:t>
        <w:br/>
        <w:t xml:space="preserve">            cout &lt;&lt; "Position out of bounds!" &lt;&lt; endl;</w:t>
        <w:br/>
        <w:t xml:space="preserve">            return;</w:t>
        <w:br/>
        <w:t xml:space="preserve">        }</w:t>
        <w:br/>
        <w:t xml:space="preserve">        newNode-&gt;next = temp-&gt;next;</w:t>
        <w:br/>
        <w:t xml:space="preserve">        temp-&gt;next = newNode;</w:t>
        <w:br/>
        <w:t xml:space="preserve">        display();</w:t>
        <w:br/>
        <w:t xml:space="preserve">    }</w:t>
        <w:br/>
        <w:br/>
        <w:t xml:space="preserve">    void display() {</w:t>
        <w:br/>
        <w:t xml:space="preserve">        Node* temp = head;</w:t>
        <w:br/>
        <w:t xml:space="preserve">        while (temp) {</w:t>
        <w:br/>
        <w:t xml:space="preserve">            cout &lt;&lt; temp-&gt;data &lt;&lt; " -&gt; ";</w:t>
        <w:br/>
        <w:t xml:space="preserve">            temp = temp-&gt;next;</w:t>
        <w:br/>
        <w:t xml:space="preserve">        }</w:t>
        <w:br/>
        <w:t xml:space="preserve">        cout &lt;&lt; "NULL" &lt;&lt; endl;</w:t>
        <w:br/>
        <w:t xml:space="preserve">    }</w:t>
        <w:br/>
        <w:t>};</w:t>
        <w:br/>
        <w:br/>
        <w:t>int main() {</w:t>
        <w:br/>
        <w:t xml:space="preserve">    SinglyLinkedList list;</w:t>
        <w:br/>
        <w:t xml:space="preserve">    list.insertAtStart(3);</w:t>
        <w:br/>
        <w:t xml:space="preserve">    list.insertAtStart(1);</w:t>
        <w:br/>
        <w:t xml:space="preserve">    list.insertAtEnd(5);</w:t>
        <w:br/>
        <w:t xml:space="preserve">    list.insertAtEnd(7);</w:t>
        <w:br/>
        <w:t xml:space="preserve">    list.insertAtPosition(4, 2);</w:t>
        <w:br/>
        <w:t xml:space="preserve">    list.insertAtPosition(6, 5);</w:t>
        <w:br/>
        <w:t xml:space="preserve">    return 0;</w:t>
        <w:br/>
        <w:t>}</w:t>
      </w:r>
    </w:p>
    <w:p>
      <w:pPr>
        <w:pStyle w:val="Heading2"/>
      </w:pPr>
      <w:r>
        <w:t>Output:</w:t>
      </w:r>
    </w:p>
    <w:p>
      <w:r>
        <w:t>```</w:t>
        <w:br/>
        <w:t>3 -&gt; NULL</w:t>
        <w:br/>
        <w:t>1 -&gt; 3 -&gt; NULL</w:t>
        <w:br/>
        <w:t>1 -&gt; 3 -&gt; 5 -&gt; NULL</w:t>
        <w:br/>
        <w:t>1 -&gt; 3 -&gt; 5 -&gt; 7 -&gt; NULL</w:t>
        <w:br/>
        <w:t>1 -&gt; 4 -&gt; 3 -&gt; 5 -&gt; 7 -&gt; NULL</w:t>
        <w:br/>
        <w:t>1 -&gt; 4 -&gt; 3 -&gt; 5 -&gt; 6 -&gt; 7 -&gt; NULL</w:t>
        <w:br/>
        <w:t>```</w:t>
      </w:r>
    </w:p>
    <w:p>
      <w:pPr>
        <w:pStyle w:val="Heading2"/>
      </w:pPr>
      <w:r>
        <w:t>Time Complexity:</w:t>
      </w:r>
    </w:p>
    <w:p>
      <w:r>
        <w:t>- **Insert at Start:** O(1) (Constant time insertion at the beginning)</w:t>
        <w:br/>
        <w:t>- **Insert at End:** O(n) (Traversal required to reach the end of the list)</w:t>
        <w:br/>
        <w:t>- **Insert at Position:** O(n) (Traversal required to find the position)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