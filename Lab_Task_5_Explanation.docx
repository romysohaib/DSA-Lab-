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Task 5</w:t>
      </w:r>
    </w:p>
    <w:p>
      <w:pPr>
        <w:pStyle w:val="Heading2"/>
      </w:pPr>
      <w:r>
        <w:t>Code Explanation:</w:t>
      </w:r>
    </w:p>
    <w:p>
      <w:r>
        <w:t>Singly Linked List implementation with functions to display nodes (first, last, at position, center, all).</w:t>
      </w:r>
    </w:p>
    <w:p>
      <w:pPr>
        <w:pStyle w:val="Heading2"/>
      </w:pPr>
      <w:r>
        <w:t>Code:</w:t>
      </w:r>
    </w:p>
    <w:p>
      <w:pPr/>
      <w:r>
        <w:t>#include &lt;iostream&gt;</w:t>
        <w:br/>
        <w:t>using namespace std;</w:t>
        <w:br/>
        <w:br/>
        <w:t>class Node {</w:t>
        <w:br/>
        <w:t>public:</w:t>
        <w:br/>
        <w:t xml:space="preserve">    int data;</w:t>
        <w:br/>
        <w:t xml:space="preserve">    Node* next;</w:t>
        <w:br/>
        <w:t xml:space="preserve">    Node(int val) : data(val), next(nullptr) {}</w:t>
        <w:br/>
        <w:t>};</w:t>
        <w:br/>
        <w:br/>
        <w:t>class SinglyLinkedList {</w:t>
        <w:br/>
        <w:t>private:</w:t>
        <w:br/>
        <w:t xml:space="preserve">    Node* head;</w:t>
        <w:br/>
        <w:t xml:space="preserve">    int size;</w:t>
        <w:br/>
        <w:br/>
        <w:t>public:</w:t>
        <w:br/>
        <w:t xml:space="preserve">    SinglyLinkedList() : head(nullptr), size(0) {}</w:t>
        <w:br/>
        <w:br/>
        <w:t xml:space="preserve">    void insert(int val) {</w:t>
        <w:br/>
        <w:t xml:space="preserve">        Node* newNode = new Node(val);</w:t>
        <w:br/>
        <w:t xml:space="preserve">        if (!head) head = newNode;</w:t>
        <w:br/>
        <w:t xml:space="preserve">        else {</w:t>
        <w:br/>
        <w:t xml:space="preserve">            Node* temp = head;</w:t>
        <w:br/>
        <w:t xml:space="preserve">            while (temp-&gt;next) temp = temp-&gt;next;</w:t>
        <w:br/>
        <w:t xml:space="preserve">            temp-&gt;next = newNode;</w:t>
        <w:br/>
        <w:t xml:space="preserve">        }</w:t>
        <w:br/>
        <w:t xml:space="preserve">        size++;</w:t>
        <w:br/>
        <w:t xml:space="preserve">    }</w:t>
        <w:br/>
        <w:br/>
        <w:t xml:space="preserve">    void first() { if (head) cout &lt;&lt; head-&gt;data &lt;&lt; endl; }</w:t>
        <w:br/>
        <w:br/>
        <w:t xml:space="preserve">    void last() {</w:t>
        <w:br/>
        <w:t xml:space="preserve">        if (!head) return;</w:t>
        <w:br/>
        <w:t xml:space="preserve">        Node* temp = head;</w:t>
        <w:br/>
        <w:t xml:space="preserve">        while (temp-&gt;next) temp = temp-&gt;next;</w:t>
        <w:br/>
        <w:t xml:space="preserve">        cout &lt;&lt; temp-&gt;data &lt;&lt; endl;</w:t>
        <w:br/>
        <w:t xml:space="preserve">    }</w:t>
        <w:br/>
        <w:br/>
        <w:t xml:space="preserve">    void at(int pos) {</w:t>
        <w:br/>
        <w:t xml:space="preserve">        if (pos &lt; 1 || pos &gt; size) return;</w:t>
        <w:br/>
        <w:t xml:space="preserve">        Node* temp = head;</w:t>
        <w:br/>
        <w:t xml:space="preserve">        for (int i = 1; i &lt; pos; i++) temp = temp-&gt;next;</w:t>
        <w:br/>
        <w:t xml:space="preserve">        cout &lt;&lt; temp-&gt;data &lt;&lt; endl;</w:t>
        <w:br/>
        <w:t xml:space="preserve">    }</w:t>
        <w:br/>
        <w:br/>
        <w:t xml:space="preserve">    void center() { at((size / 2) + (size % 2)); }</w:t>
        <w:br/>
        <w:br/>
        <w:t xml:space="preserve">    void all() {</w:t>
        <w:br/>
        <w:t xml:space="preserve">        Node* temp = head;</w:t>
        <w:br/>
        <w:t xml:space="preserve">        while (temp) {</w:t>
        <w:br/>
        <w:t xml:space="preserve">            cout &lt;&lt; temp-&gt;data &lt;&lt; " ";</w:t>
        <w:br/>
        <w:t xml:space="preserve">            temp = temp-&gt;next;</w:t>
        <w:br/>
        <w:t xml:space="preserve">        }</w:t>
        <w:br/>
        <w:t xml:space="preserve">        cout &lt;&lt; endl;</w:t>
        <w:br/>
        <w:t xml:space="preserve">    }</w:t>
        <w:br/>
        <w:t>};</w:t>
        <w:br/>
        <w:br/>
        <w:t>int main() {</w:t>
        <w:br/>
        <w:t xml:space="preserve">    SinglyLinkedList sll;</w:t>
        <w:br/>
        <w:t xml:space="preserve">    sll.insert(10);</w:t>
        <w:br/>
        <w:t xml:space="preserve">    sll.insert(20);</w:t>
        <w:br/>
        <w:t xml:space="preserve">    sll.insert(30);</w:t>
        <w:br/>
        <w:t xml:space="preserve">    sll.insert(40);</w:t>
        <w:br/>
        <w:t xml:space="preserve">    sll.insert(50);</w:t>
        <w:br/>
        <w:br/>
        <w:t xml:space="preserve">    sll.all();</w:t>
        <w:br/>
        <w:t xml:space="preserve">    sll.first();</w:t>
        <w:br/>
        <w:t xml:space="preserve">    sll.last();</w:t>
        <w:br/>
        <w:t xml:space="preserve">    sll.at(3);</w:t>
        <w:br/>
        <w:t xml:space="preserve">    sll.center();</w:t>
        <w:br/>
        <w:br/>
        <w:t xml:space="preserve">    return 0;</w:t>
        <w:br/>
        <w:t>}</w:t>
      </w:r>
    </w:p>
    <w:p>
      <w:pPr>
        <w:pStyle w:val="Heading2"/>
      </w:pPr>
      <w:r>
        <w:t>Output:</w:t>
      </w:r>
    </w:p>
    <w:p>
      <w:r>
        <w:t>```</w:t>
        <w:br/>
        <w:t>10 20 30 40 50</w:t>
        <w:br/>
        <w:t>10</w:t>
        <w:br/>
        <w:t>50</w:t>
        <w:br/>
        <w:t>30</w:t>
        <w:br/>
        <w:t>30</w:t>
        <w:br/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