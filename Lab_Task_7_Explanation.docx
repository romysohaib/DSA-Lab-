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Task 7</w:t>
      </w:r>
    </w:p>
    <w:p>
      <w:pPr>
        <w:pStyle w:val="Heading2"/>
      </w:pPr>
      <w:r>
        <w:t>Code Explanation:</w:t>
      </w:r>
    </w:p>
    <w:p>
      <w:r>
        <w:t>Doubly Linked List implementation with insertions at start, end, and a specific position, along with forward and reverse display.</w:t>
      </w:r>
    </w:p>
    <w:p>
      <w:pPr>
        <w:pStyle w:val="Heading2"/>
      </w:pPr>
      <w:r>
        <w:t>Code:</w:t>
      </w:r>
    </w:p>
    <w:p>
      <w:pPr/>
      <w:r>
        <w:t>#include &lt;iostream&gt;</w:t>
        <w:br/>
        <w:t>using namespace std;</w:t>
        <w:br/>
        <w:br/>
        <w:t>class Node {</w:t>
        <w:br/>
        <w:t>public:</w:t>
        <w:br/>
        <w:t xml:space="preserve">    int data;</w:t>
        <w:br/>
        <w:t xml:space="preserve">    Node* prev;</w:t>
        <w:br/>
        <w:t xml:space="preserve">    Node* next;</w:t>
        <w:br/>
        <w:t xml:space="preserve">    Node(int val) : data(val), prev(nullptr), next(nullptr) {}</w:t>
        <w:br/>
        <w:t>};</w:t>
        <w:br/>
        <w:br/>
        <w:t>class DoublyLinkedList {</w:t>
        <w:br/>
        <w:t>private:</w:t>
        <w:br/>
        <w:t xml:space="preserve">    Node* head;</w:t>
        <w:br/>
        <w:t xml:space="preserve">    Node* tail;</w:t>
        <w:br/>
        <w:t xml:space="preserve">    int size;</w:t>
        <w:br/>
        <w:br/>
        <w:t>public:</w:t>
        <w:br/>
        <w:t xml:space="preserve">    DoublyLinkedList() : head(nullptr), tail(nullptr), size(0) {}</w:t>
        <w:br/>
        <w:br/>
        <w:t xml:space="preserve">    void insertFirst(int val) {</w:t>
        <w:br/>
        <w:t xml:space="preserve">        Node* newNode = new Node(val);</w:t>
        <w:br/>
        <w:t xml:space="preserve">        if (!head) head = tail = newNode;</w:t>
        <w:br/>
        <w:t xml:space="preserve">        else {</w:t>
        <w:br/>
        <w:t xml:space="preserve">            newNode-&gt;next = head;</w:t>
        <w:br/>
        <w:t xml:space="preserve">            head-&gt;prev = newNode;</w:t>
        <w:br/>
        <w:t xml:space="preserve">            head = newNode;</w:t>
        <w:br/>
        <w:t xml:space="preserve">        }</w:t>
        <w:br/>
        <w:t xml:space="preserve">        size++;</w:t>
        <w:br/>
        <w:t xml:space="preserve">    }</w:t>
        <w:br/>
        <w:br/>
        <w:t xml:space="preserve">    void insertLast(int val) {</w:t>
        <w:br/>
        <w:t xml:space="preserve">        Node* newNode = new Node(val);</w:t>
        <w:br/>
        <w:t xml:space="preserve">        if (!tail) head = tail = newNode;</w:t>
        <w:br/>
        <w:t xml:space="preserve">        else {</w:t>
        <w:br/>
        <w:t xml:space="preserve">            tail-&gt;next = newNode;</w:t>
        <w:br/>
        <w:t xml:space="preserve">            newNode-&gt;prev = tail;</w:t>
        <w:br/>
        <w:t xml:space="preserve">            tail = newNode;</w:t>
        <w:br/>
        <w:t xml:space="preserve">        }</w:t>
        <w:br/>
        <w:t xml:space="preserve">        size++;</w:t>
        <w:br/>
        <w:t xml:space="preserve">    }</w:t>
        <w:br/>
        <w:br/>
        <w:t xml:space="preserve">    void insertAt(int val, int pos) {</w:t>
        <w:br/>
        <w:t xml:space="preserve">        if (pos &lt; 1 || pos &gt; size + 1) return;</w:t>
        <w:br/>
        <w:t xml:space="preserve">        if (pos == 1) return insertFirst(val);</w:t>
        <w:br/>
        <w:t xml:space="preserve">        if (pos == size + 1) return insertLast(val);</w:t>
        <w:br/>
        <w:br/>
        <w:t xml:space="preserve">        Node* newNode = new Node(val);</w:t>
        <w:br/>
        <w:t xml:space="preserve">        Node* temp = head;</w:t>
        <w:br/>
        <w:t xml:space="preserve">        for (int i = 1; i &lt; pos - 1; i++) temp = temp-&gt;next;</w:t>
        <w:br/>
        <w:br/>
        <w:t xml:space="preserve">        newNode-&gt;next = temp-&gt;next;</w:t>
        <w:br/>
        <w:t xml:space="preserve">        newNode-&gt;prev = temp;</w:t>
        <w:br/>
        <w:t xml:space="preserve">        temp-&gt;next-&gt;prev = newNode;</w:t>
        <w:br/>
        <w:t xml:space="preserve">        temp-&gt;next = newNode;</w:t>
        <w:br/>
        <w:t xml:space="preserve">        size++;</w:t>
        <w:br/>
        <w:t xml:space="preserve">    }</w:t>
        <w:br/>
        <w:br/>
        <w:t xml:space="preserve">    void insertCenter(int val) {</w:t>
        <w:br/>
        <w:t xml:space="preserve">        insertAt(val, (size / 2) + 1);</w:t>
        <w:br/>
        <w:t xml:space="preserve">    }</w:t>
        <w:br/>
        <w:br/>
        <w:t xml:space="preserve">    void display(bool reverse = false) {</w:t>
        <w:br/>
        <w:t xml:space="preserve">        Node* temp = reverse ? tail : head;</w:t>
        <w:br/>
        <w:t xml:space="preserve">        while (temp) {</w:t>
        <w:br/>
        <w:t xml:space="preserve">            cout &lt;&lt; temp-&gt;data &lt;&lt; " ";</w:t>
        <w:br/>
        <w:t xml:space="preserve">            temp = reverse ? temp-&gt;prev : temp-&gt;next;</w:t>
        <w:br/>
        <w:t xml:space="preserve">        }</w:t>
        <w:br/>
        <w:t xml:space="preserve">        cout &lt;&lt; endl;</w:t>
        <w:br/>
        <w:t xml:space="preserve">    }</w:t>
        <w:br/>
        <w:t>};</w:t>
        <w:br/>
        <w:br/>
        <w:t>int main() {</w:t>
        <w:br/>
        <w:t xml:space="preserve">    DoublyLinkedList dll;</w:t>
        <w:br/>
        <w:t xml:space="preserve">    dll.insertFirst(10);</w:t>
        <w:br/>
        <w:t xml:space="preserve">    dll.insertLast(30);</w:t>
        <w:br/>
        <w:t xml:space="preserve">    dll.insertAt(20, 2);</w:t>
        <w:br/>
        <w:t xml:space="preserve">    dll.insertCenter(25);</w:t>
        <w:br/>
        <w:t xml:space="preserve">    dll.display();</w:t>
        <w:br/>
        <w:t xml:space="preserve">    dll.display(true);</w:t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```</w:t>
        <w:br/>
        <w:t>10 20 25 30</w:t>
        <w:br/>
        <w:t>30 25 20 10</w:t>
        <w:br/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