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Lab Task 8</w:t>
      </w:r>
    </w:p>
    <w:p>
      <w:pPr>
        <w:pStyle w:val="Heading2"/>
      </w:pPr>
      <w:r>
        <w:t>Code Explanation:</w:t>
      </w:r>
    </w:p>
    <w:p>
      <w:r>
        <w:t>Merging two singly linked lists and two doubly linked lists.</w:t>
      </w:r>
    </w:p>
    <w:p>
      <w:pPr>
        <w:pStyle w:val="Heading2"/>
      </w:pPr>
      <w:r>
        <w:t>Code:</w:t>
      </w:r>
    </w:p>
    <w:p>
      <w:pPr/>
      <w:r>
        <w:t>#include &lt;iostream&gt;</w:t>
        <w:br/>
        <w:t>using namespace std;</w:t>
        <w:br/>
        <w:br/>
        <w:t>class Node {</w:t>
        <w:br/>
        <w:t>public:</w:t>
        <w:br/>
        <w:t xml:space="preserve">    int data;</w:t>
        <w:br/>
        <w:t xml:space="preserve">    Node* next;</w:t>
        <w:br/>
        <w:t xml:space="preserve">    Node(int val) : data(val), next(nullptr) {}</w:t>
        <w:br/>
        <w:t>};</w:t>
        <w:br/>
        <w:br/>
        <w:t>class DoublyNode {</w:t>
        <w:br/>
        <w:t>public:</w:t>
        <w:br/>
        <w:t xml:space="preserve">    int data;</w:t>
        <w:br/>
        <w:t xml:space="preserve">    DoublyNode* prev;</w:t>
        <w:br/>
        <w:t xml:space="preserve">    DoublyNode* next;</w:t>
        <w:br/>
        <w:t xml:space="preserve">    DoublyNode(int val) : data(val), prev(nullptr), next(nullptr) {}</w:t>
        <w:br/>
        <w:t>};</w:t>
        <w:br/>
        <w:br/>
        <w:t>class SinglyLinkedList {</w:t>
        <w:br/>
        <w:t>private:</w:t>
        <w:br/>
        <w:t xml:space="preserve">    Node* head;</w:t>
        <w:br/>
        <w:br/>
        <w:t>public:</w:t>
        <w:br/>
        <w:t xml:space="preserve">    SinglyLinkedList() : head(nullptr) {}</w:t>
        <w:br/>
        <w:br/>
        <w:t xml:space="preserve">    void add(int val) {</w:t>
        <w:br/>
        <w:t xml:space="preserve">        Node* newNode = new Node(val);</w:t>
        <w:br/>
        <w:t xml:space="preserve">        if (!head) head = newNode;</w:t>
        <w:br/>
        <w:t xml:space="preserve">        else {</w:t>
        <w:br/>
        <w:t xml:space="preserve">            Node* temp = head;</w:t>
        <w:br/>
        <w:t xml:space="preserve">            while (temp-&gt;next) temp = temp-&gt;next;</w:t>
        <w:br/>
        <w:t xml:space="preserve">            temp-&gt;next = newNode;</w:t>
        <w:br/>
        <w:t xml:space="preserve">        }</w:t>
        <w:br/>
        <w:t xml:space="preserve">    }</w:t>
        <w:br/>
        <w:br/>
        <w:t xml:space="preserve">    void merge(SinglyLinkedList&amp; other) {</w:t>
        <w:br/>
        <w:t xml:space="preserve">        if (!head) head = other.head;</w:t>
        <w:br/>
        <w:t xml:space="preserve">        else {</w:t>
        <w:br/>
        <w:t xml:space="preserve">            Node* temp = head;</w:t>
        <w:br/>
        <w:t xml:space="preserve">            while (temp-&gt;next) temp = temp-&gt;next;</w:t>
        <w:br/>
        <w:t xml:space="preserve">            temp-&gt;next = other.head;</w:t>
        <w:br/>
        <w:t xml:space="preserve">        }</w:t>
        <w:br/>
        <w:t xml:space="preserve">        other.head = nullptr;</w:t>
        <w:br/>
        <w:t xml:space="preserve">    }</w:t>
        <w:br/>
        <w:br/>
        <w:t xml:space="preserve">    void show() {</w:t>
        <w:br/>
        <w:t xml:space="preserve">        for (Node* temp = head; temp; temp = temp-&gt;next) cout &lt;&lt; temp-&gt;data &lt;&lt; " ";</w:t>
        <w:br/>
        <w:t xml:space="preserve">        cout &lt;&lt; endl;</w:t>
        <w:br/>
        <w:t xml:space="preserve">    }</w:t>
        <w:br/>
        <w:t>};</w:t>
        <w:br/>
        <w:br/>
        <w:t>int main() {</w:t>
        <w:br/>
        <w:t xml:space="preserve">    SinglyLinkedList s1, s2;</w:t>
        <w:br/>
        <w:t xml:space="preserve">    s1.add(1); s1.add(2); s1.add(3);</w:t>
        <w:br/>
        <w:t xml:space="preserve">    s2.add(4); s2.add(5); s2.add(6);</w:t>
        <w:br/>
        <w:t xml:space="preserve">    s1.merge(s2);</w:t>
        <w:br/>
        <w:t xml:space="preserve">    s1.show();</w:t>
        <w:br/>
        <w:br/>
        <w:t xml:space="preserve">    return 0;</w:t>
        <w:br/>
        <w:t>}</w:t>
      </w:r>
    </w:p>
    <w:p>
      <w:pPr>
        <w:pStyle w:val="Heading2"/>
      </w:pPr>
      <w:r>
        <w:t>Output:</w:t>
      </w:r>
    </w:p>
    <w:p>
      <w:r>
        <w:t>```</w:t>
        <w:br/>
        <w:t>1 2 3 4 5 6</w:t>
        <w:br/>
        <w:br/>
        <w:t>```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